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03B" w:rsidRDefault="009019B2">
      <w:pPr>
        <w:pStyle w:val="Title"/>
      </w:pPr>
      <w:r>
        <w:t>AI DOCUMENT ASSISTANT</w:t>
      </w:r>
    </w:p>
    <w:p w:rsidR="002E103B" w:rsidRDefault="00000000">
      <w:r w:rsidRPr="00FF3DDB">
        <w:rPr>
          <w:b/>
          <w:bCs/>
        </w:rPr>
        <w:t>Organization Name:</w:t>
      </w:r>
      <w:r>
        <w:t xml:space="preserve"> &lt;&lt;ORGANIZATION_NAME&gt;&gt;</w:t>
      </w:r>
    </w:p>
    <w:p w:rsidR="002E103B" w:rsidRDefault="00000000">
      <w:r w:rsidRPr="00FF3DDB">
        <w:rPr>
          <w:b/>
          <w:bCs/>
        </w:rPr>
        <w:t>Document Title:</w:t>
      </w:r>
      <w:r>
        <w:t xml:space="preserve"> &lt;&lt;DOCUMENT_TITLE&gt;&gt;</w:t>
      </w:r>
    </w:p>
    <w:p w:rsidR="00705E9B" w:rsidRDefault="00000000" w:rsidP="00705E9B">
      <w:pPr>
        <w:pStyle w:val="Heading1"/>
      </w:pPr>
      <w:r>
        <w:t>Improved Content</w:t>
      </w:r>
    </w:p>
    <w:p w:rsidR="00F309A5" w:rsidRPr="00F309A5" w:rsidRDefault="00F309A5" w:rsidP="00F309A5">
      <w:r>
        <w:t xml:space="preserve">&lt;&lt;IMPROVED_CONTENT&gt;&gt;              </w:t>
      </w:r>
      <w:r>
        <w:t xml:space="preserve">      </w:t>
      </w:r>
      <w:r>
        <w:t xml:space="preserve">            </w:t>
      </w:r>
    </w:p>
    <w:p w:rsidR="002E103B" w:rsidRDefault="002E103B"/>
    <w:sectPr w:rsidR="002E103B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A28" w:rsidRDefault="00C33A28" w:rsidP="009019B2">
      <w:pPr>
        <w:spacing w:after="0" w:line="240" w:lineRule="auto"/>
      </w:pPr>
      <w:r>
        <w:separator/>
      </w:r>
    </w:p>
  </w:endnote>
  <w:endnote w:type="continuationSeparator" w:id="0">
    <w:p w:rsidR="00C33A28" w:rsidRDefault="00C33A28" w:rsidP="0090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9B2" w:rsidRPr="009019B2" w:rsidRDefault="009019B2" w:rsidP="009019B2">
    <w:pPr>
      <w:pStyle w:val="Footer"/>
      <w:rPr>
        <w:i/>
        <w:iCs/>
        <w:lang w:val="en-AE"/>
      </w:rPr>
    </w:pPr>
    <w:r w:rsidRPr="009019B2">
      <w:rPr>
        <w:i/>
        <w:iCs/>
        <w:lang w:val="en-AE"/>
      </w:rPr>
      <w:t>Efficient documentation drives clarity and progress. Your journey to streamlined workflows starts here.</w:t>
    </w:r>
  </w:p>
  <w:p w:rsidR="009019B2" w:rsidRPr="009019B2" w:rsidRDefault="009019B2" w:rsidP="009019B2">
    <w:pPr>
      <w:pStyle w:val="Footer"/>
      <w:rPr>
        <w:lang w:val="en-AE"/>
      </w:rPr>
    </w:pPr>
  </w:p>
  <w:p w:rsidR="009019B2" w:rsidRPr="00FF3DDB" w:rsidRDefault="00FF3DDB" w:rsidP="009019B2">
    <w:pPr>
      <w:pStyle w:val="Footer"/>
      <w:rPr>
        <w:color w:val="0070C0"/>
        <w:lang w:val="en-AE"/>
      </w:rPr>
    </w:pPr>
    <w:r w:rsidRPr="00FF3DDB">
      <w:rPr>
        <w:color w:val="0070C0"/>
        <w:lang w:val="en-AE"/>
      </w:rPr>
      <w:t>AI DOCUMENT ASSISTANT                                                                    www.ai-doc-assistant.com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A28" w:rsidRDefault="00C33A28" w:rsidP="009019B2">
      <w:pPr>
        <w:spacing w:after="0" w:line="240" w:lineRule="auto"/>
      </w:pPr>
      <w:r>
        <w:separator/>
      </w:r>
    </w:p>
  </w:footnote>
  <w:footnote w:type="continuationSeparator" w:id="0">
    <w:p w:rsidR="00C33A28" w:rsidRDefault="00C33A28" w:rsidP="0090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9B2" w:rsidRDefault="00C33A28">
    <w:pPr>
      <w:pStyle w:val="Header"/>
    </w:pPr>
    <w:r>
      <w:rPr>
        <w:noProof/>
      </w:rPr>
      <w:pict w14:anchorId="6CC46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744050" o:spid="_x0000_s1027" type="#_x0000_t136" alt="" style="position:absolute;margin-left:0;margin-top:0;width:552pt;height:56pt;rotation:315;z-index:-2516183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1118f"/>
          <v:textpath style="font-family:&quot;Cambria&quot;;font-size:1pt" string="AI DOCUMENT ASSISTA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9B2" w:rsidRDefault="00C33A28">
    <w:pPr>
      <w:pStyle w:val="Header"/>
    </w:pPr>
    <w:r>
      <w:rPr>
        <w:noProof/>
      </w:rPr>
      <w:pict w14:anchorId="0B418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744051" o:spid="_x0000_s1026" type="#_x0000_t136" alt="" style="position:absolute;margin-left:0;margin-top:0;width:552pt;height:56pt;rotation:315;z-index:-25161625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1118f"/>
          <v:textpath style="font-family:&quot;Cambria&quot;;font-size:1pt" string="AI DOCUMENT ASSISTA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19B2" w:rsidRDefault="00C33A28">
    <w:pPr>
      <w:pStyle w:val="Header"/>
    </w:pPr>
    <w:r>
      <w:rPr>
        <w:noProof/>
      </w:rPr>
      <w:pict w14:anchorId="192811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744049" o:spid="_x0000_s1025" type="#_x0000_t136" alt="" style="position:absolute;margin-left:0;margin-top:0;width:552pt;height:56pt;rotation:315;z-index:-2516203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1118f"/>
          <v:textpath style="font-family:&quot;Cambria&quot;;font-size:1pt" string="AI DOCUMENT ASSISTA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052272">
    <w:abstractNumId w:val="8"/>
  </w:num>
  <w:num w:numId="2" w16cid:durableId="2067487849">
    <w:abstractNumId w:val="6"/>
  </w:num>
  <w:num w:numId="3" w16cid:durableId="1313801570">
    <w:abstractNumId w:val="5"/>
  </w:num>
  <w:num w:numId="4" w16cid:durableId="1333874281">
    <w:abstractNumId w:val="4"/>
  </w:num>
  <w:num w:numId="5" w16cid:durableId="435751136">
    <w:abstractNumId w:val="7"/>
  </w:num>
  <w:num w:numId="6" w16cid:durableId="699360879">
    <w:abstractNumId w:val="3"/>
  </w:num>
  <w:num w:numId="7" w16cid:durableId="939993023">
    <w:abstractNumId w:val="2"/>
  </w:num>
  <w:num w:numId="8" w16cid:durableId="720977709">
    <w:abstractNumId w:val="1"/>
  </w:num>
  <w:num w:numId="9" w16cid:durableId="124888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A12"/>
    <w:rsid w:val="002E103B"/>
    <w:rsid w:val="00326F90"/>
    <w:rsid w:val="003A0206"/>
    <w:rsid w:val="00705E9B"/>
    <w:rsid w:val="007C02E3"/>
    <w:rsid w:val="00840C68"/>
    <w:rsid w:val="009019B2"/>
    <w:rsid w:val="00AA1D8D"/>
    <w:rsid w:val="00B47730"/>
    <w:rsid w:val="00B60C9A"/>
    <w:rsid w:val="00C117A5"/>
    <w:rsid w:val="00C33A28"/>
    <w:rsid w:val="00CB0664"/>
    <w:rsid w:val="00F309A5"/>
    <w:rsid w:val="00FC693F"/>
    <w:rsid w:val="00FD1B5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3C0D00"/>
  <w14:defaultImageDpi w14:val="300"/>
  <w15:docId w15:val="{5249E83D-AE67-B44A-8C6F-58905D82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Kelvin Mukotso</cp:lastModifiedBy>
  <cp:revision>6</cp:revision>
  <dcterms:created xsi:type="dcterms:W3CDTF">2013-12-23T23:15:00Z</dcterms:created>
  <dcterms:modified xsi:type="dcterms:W3CDTF">2024-07-17T04:07:00Z</dcterms:modified>
  <cp:category/>
</cp:coreProperties>
</file>